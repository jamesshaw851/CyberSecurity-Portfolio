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Lab Report Template</w:t>
      </w:r>
    </w:p>
    <w:p>
      <w:pPr>
        <w:pStyle w:val="Heading1"/>
      </w:pPr>
      <w:r>
        <w:t>Title:</w:t>
      </w:r>
    </w:p>
    <w:p>
      <w:r>
        <w:t>Enter lab title here (e.g., 'Detecting Brute Force Attempts with Wazuh')</w:t>
      </w:r>
    </w:p>
    <w:p>
      <w:pPr>
        <w:pStyle w:val="Heading1"/>
      </w:pPr>
      <w:r>
        <w:t>Date:</w:t>
      </w:r>
    </w:p>
    <w:p>
      <w:r>
        <w:t>Enter date of lab session</w:t>
      </w:r>
    </w:p>
    <w:p>
      <w:pPr>
        <w:pStyle w:val="Heading1"/>
      </w:pPr>
      <w:r>
        <w:t>Objective:</w:t>
      </w:r>
    </w:p>
    <w:p>
      <w:r>
        <w:t>One or two sentences explaining the lab goal.</w:t>
      </w:r>
    </w:p>
    <w:p>
      <w:pPr>
        <w:pStyle w:val="Heading1"/>
      </w:pPr>
      <w:r>
        <w:t>Environment Setup:</w:t>
      </w:r>
    </w:p>
    <w:p>
      <w:r>
        <w:t>List tools/VMs used (e.g., VirtualBox, Kali Linux, Windows 10, Wireshark). Add a network diagram/screenshot if possible.</w:t>
      </w:r>
    </w:p>
    <w:p>
      <w:pPr>
        <w:pStyle w:val="Heading1"/>
      </w:pPr>
      <w:r>
        <w:t>Steps Taken:</w:t>
      </w:r>
    </w:p>
    <w:p>
      <w:r>
        <w:t>Step 1: ...</w:t>
        <w:br/>
        <w:t>Step 2: ...</w:t>
        <w:br/>
        <w:t>(Add screenshots where relevant)</w:t>
      </w:r>
    </w:p>
    <w:p>
      <w:pPr>
        <w:pStyle w:val="Heading1"/>
      </w:pPr>
      <w:r>
        <w:t>Findings / Results:</w:t>
      </w:r>
    </w:p>
    <w:p>
      <w:r>
        <w:t>Summarize discoveries (e.g., 'Detected 10 failed login attempts in SIEM').</w:t>
      </w:r>
    </w:p>
    <w:p>
      <w:pPr>
        <w:pStyle w:val="Heading1"/>
      </w:pPr>
      <w:r>
        <w:t>Analysis:</w:t>
      </w:r>
    </w:p>
    <w:p>
      <w:r>
        <w:t>Explain what findings mean in real-world security context.</w:t>
      </w:r>
    </w:p>
    <w:p>
      <w:pPr>
        <w:pStyle w:val="Heading1"/>
      </w:pPr>
      <w:r>
        <w:t>Mitigation / Defensive Actions:</w:t>
      </w:r>
    </w:p>
    <w:p>
      <w:r>
        <w:t>List ways to defend/mitigate the threat in a real environment.</w:t>
      </w:r>
    </w:p>
    <w:p>
      <w:pPr>
        <w:pStyle w:val="Heading1"/>
      </w:pPr>
      <w:r>
        <w:t>Lessons Learned:</w:t>
      </w:r>
    </w:p>
    <w:p>
      <w:r>
        <w:t>Reflection: What new skills/insights did you gain?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